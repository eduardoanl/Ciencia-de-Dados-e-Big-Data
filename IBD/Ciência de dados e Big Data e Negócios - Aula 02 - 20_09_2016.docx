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5.8.0.0 -->
  <w:background w:color="ffffff">
    <v:background id="_x0000_s1025" filled="t" fillcolor="white"/>
  </w:background>
  <w:body>
    <w:p>
      <w:r>
        <w:rPr>
          <w:b/>
          <w:u w:val="single"/>
        </w:rPr>
        <w:t>Ciência de dados e Big Data e Negócios - Aula 02 - 20/09/2016</w:t>
      </w:r>
    </w:p>
    <w:p/>
    <w:p>
      <w:r>
        <w:t>Comanso haddop:</w:t>
      </w:r>
    </w:p>
    <w:p/>
    <w:p>
      <w:r>
        <w:t>#Listar arquivos HDS</w:t>
      </w:r>
    </w:p>
    <w:p/>
    <w:p>
      <w:r>
        <w:rPr>
          <w:b/>
          <w:i/>
          <w:color w:val="000000"/>
        </w:rPr>
        <w:t>hadoop fs -mkdir -p /user/</w:t>
      </w:r>
    </w:p>
    <w:p/>
    <w:p>
      <w:r>
        <w:rPr>
          <w:b w:val="0"/>
          <w:i w:val="0"/>
          <w:color w:val="000000"/>
        </w:rPr>
        <w:t>#Download de arquivo de exemplo via comando wget:</w:t>
      </w:r>
    </w:p>
    <w:p/>
    <w:p>
      <w:r>
        <w:rPr>
          <w:b/>
          <w:i/>
          <w:color w:val="000000"/>
        </w:rPr>
        <w:t>wget http://www.textfiles.com/etext/FICTION/center_earth</w:t>
      </w:r>
    </w:p>
    <w:p/>
    <w:p>
      <w:r>
        <w:rPr>
          <w:b w:val="0"/>
          <w:i w:val="0"/>
          <w:color w:val="000000"/>
        </w:rPr>
        <w:t>#Copiar o arquivo baixado para dentro HFDS:</w:t>
      </w:r>
    </w:p>
    <w:p/>
    <w:p>
      <w:r>
        <w:rPr>
          <w:b/>
          <w:i/>
          <w:color w:val="000000"/>
        </w:rPr>
        <w:t>hadoop fs -put center_earth /user/eduardo/</w:t>
      </w:r>
    </w:p>
    <w:p/>
    <w:p>
      <w:r>
        <w:rPr>
          <w:b w:val="0"/>
          <w:i w:val="0"/>
          <w:color w:val="000000"/>
        </w:rPr>
        <w:t>#Remover o arquivo via HFDS:</w:t>
      </w:r>
    </w:p>
    <w:p/>
    <w:p>
      <w:r>
        <w:rPr>
          <w:b/>
          <w:i/>
          <w:color w:val="000000"/>
        </w:rPr>
        <w:t>hadoop fs -rm /user/eduardo/center_earth</w:t>
      </w:r>
    </w:p>
    <w:p/>
    <w:p>
      <w:r>
        <w:rPr>
          <w:b w:val="0"/>
          <w:i w:val="0"/>
          <w:color w:val="000000"/>
        </w:rPr>
        <w:t>#Copiar o arquivo baixado para dentro HFDS com fator de replicação:</w:t>
      </w:r>
    </w:p>
    <w:p/>
    <w:p>
      <w:r>
        <w:rPr>
          <w:b/>
          <w:i/>
          <w:color w:val="000000"/>
        </w:rPr>
        <w:t>hadoop fs -D dfs.replication=5 -put center_earth /user/eduardo/</w:t>
      </w:r>
      <w:r>
        <w:br/>
      </w:r>
      <w:r>
        <w:rPr>
          <w:b w:val="0"/>
          <w:i w:val="0"/>
          <w:color w:val="000000"/>
        </w:rPr>
        <w:t xml:space="preserve">[cloudera@quickstart ~]$ </w:t>
      </w:r>
      <w:r>
        <w:rPr>
          <w:b/>
          <w:i/>
          <w:color w:val="000000"/>
        </w:rPr>
        <w:t>hadoop fs -ls /user/eduardo/</w:t>
      </w:r>
      <w:r>
        <w:br/>
      </w:r>
      <w:r>
        <w:rPr>
          <w:b w:val="0"/>
          <w:i w:val="0"/>
          <w:color w:val="000000"/>
        </w:rPr>
        <w:t>Found 1 items</w:t>
      </w:r>
      <w:r>
        <w:br/>
      </w:r>
      <w:r>
        <w:rPr>
          <w:b w:val="0"/>
          <w:i w:val="0"/>
          <w:color w:val="000000"/>
        </w:rPr>
        <w:t xml:space="preserve">-rw-r--r--   </w:t>
      </w:r>
      <w:r>
        <w:rPr>
          <w:b/>
          <w:i w:val="0"/>
          <w:color w:val="000000"/>
          <w:shd w:val="clear" w:color="auto" w:fill="00B050"/>
        </w:rPr>
        <w:t>5</w:t>
      </w:r>
      <w:r>
        <w:rPr>
          <w:b w:val="0"/>
          <w:i w:val="0"/>
          <w:color w:val="000000"/>
        </w:rPr>
        <w:t xml:space="preserve"> cloudera supergroup     489319 2016-09-20 16:16 /user/eduardo/center_earth</w:t>
      </w:r>
    </w:p>
    <w:p/>
    <w:p>
      <w:r>
        <w:br/>
      </w:r>
      <w:r>
        <w:br/>
      </w: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num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88" w:lineRule="auto"/>
    </w:pPr>
    <w:rPr>
      <w:rFonts w:ascii="arial" w:eastAsia="arial" w:hAnsi="arial" w:cs="arial"/>
      <w:sz w:val="22"/>
    </w:rPr>
  </w:style>
  <w:style w:type="paragraph" w:styleId="Heading1">
    <w:name w:val="heading 1"/>
    <w:basedOn w:val="Normal"/>
    <w:next w:val="Normal"/>
    <w:qFormat/>
    <w:rsid w:val="00EF7B96"/>
    <w:rPr>
      <w:rFonts w:ascii="arial black" w:eastAsia="arial black" w:hAnsi="arial black" w:cs="arial black"/>
      <w:b/>
      <w:color w:val="5C5C5C"/>
      <w:sz w:val="36"/>
    </w:rPr>
  </w:style>
  <w:style w:type="paragraph" w:styleId="Heading2">
    <w:name w:val="heading 2"/>
    <w:basedOn w:val="Normal"/>
    <w:next w:val="Normal"/>
    <w:qFormat/>
    <w:rsid w:val="00EF7B96"/>
    <w:rPr>
      <w:rFonts w:ascii="arial black" w:eastAsia="arial black" w:hAnsi="arial black" w:cs="arial black"/>
      <w:b/>
      <w:color w:val="7A7A7A"/>
      <w:sz w:val="28"/>
    </w:rPr>
  </w:style>
  <w:style w:type="paragraph" w:styleId="Heading3">
    <w:name w:val="heading 3"/>
    <w:basedOn w:val="Normal"/>
    <w:next w:val="Normal"/>
    <w:qFormat/>
    <w:rsid w:val="00EF7B96"/>
    <w:rPr>
      <w:rFonts w:ascii="arial black" w:eastAsia="arial black" w:hAnsi="arial black" w:cs="arial black"/>
      <w:b/>
      <w:color w:val="7A7A7A"/>
      <w:sz w:val="24"/>
    </w:rPr>
  </w:style>
  <w:style w:type="paragraph" w:styleId="Heading4">
    <w:name w:val="heading 4"/>
    <w:basedOn w:val="Normal"/>
    <w:next w:val="Normal"/>
    <w:qFormat/>
    <w:rsid w:val="00EF7B96"/>
    <w:rPr>
      <w:rFonts w:ascii="arial black" w:eastAsia="arial black" w:hAnsi="arial black" w:cs="arial black"/>
      <w:i/>
      <w:color w:val="7A7A7A"/>
      <w:sz w:val="22"/>
    </w:rPr>
  </w:style>
  <w:style w:type="paragraph" w:styleId="Heading5">
    <w:name w:val="heading 5"/>
    <w:basedOn w:val="Normal"/>
    <w:next w:val="Normal"/>
    <w:qFormat/>
    <w:rsid w:val="00EF7B96"/>
    <w:rPr>
      <w:rFonts w:ascii="arial black" w:eastAsia="arial black" w:hAnsi="arial black" w:cs="arial black"/>
      <w:b/>
      <w:color w:val="7A7A7A"/>
      <w:sz w:val="20"/>
    </w:rPr>
  </w:style>
  <w:style w:type="paragraph" w:styleId="Heading6">
    <w:name w:val="heading 6"/>
    <w:basedOn w:val="Normal"/>
    <w:next w:val="Normal"/>
    <w:qFormat/>
    <w:rsid w:val="00EF7B96"/>
    <w:rPr>
      <w:rFonts w:ascii="arial black" w:eastAsia="arial black" w:hAnsi="arial black" w:cs="arial black"/>
      <w:i/>
      <w:color w:val="3D3D3D"/>
      <w:sz w:val="20"/>
    </w:rPr>
  </w:style>
  <w:style w:type="paragraph" w:styleId="Heading7">
    <w:name w:val="heading 7"/>
    <w:basedOn w:val="Normal"/>
    <w:next w:val="Normal"/>
    <w:qFormat/>
    <w:rsid w:val="00EF7B96"/>
    <w:rPr>
      <w:rFonts w:ascii="arial black" w:eastAsia="arial black" w:hAnsi="arial black" w:cs="arial black"/>
      <w:i/>
      <w:color w:val="7A7A7A"/>
      <w:sz w:val="22"/>
    </w:rPr>
  </w:style>
  <w:style w:type="paragraph" w:styleId="Heading8">
    <w:name w:val="heading 8"/>
    <w:basedOn w:val="Normal"/>
    <w:next w:val="Normal"/>
    <w:qFormat/>
    <w:rsid w:val="00EF7B96"/>
    <w:rPr>
      <w:rFonts w:ascii="arial black" w:eastAsia="arial black" w:hAnsi="arial black" w:cs="arial black"/>
      <w:i/>
      <w:color w:val="7A7A7A"/>
      <w:sz w:val="22"/>
    </w:rPr>
  </w:style>
  <w:style w:type="paragraph" w:styleId="Heading9">
    <w:name w:val="heading 9"/>
    <w:basedOn w:val="Normal"/>
    <w:next w:val="Normal"/>
    <w:qFormat/>
    <w:rsid w:val="00EF7B96"/>
    <w:rPr>
      <w:rFonts w:ascii="arial black" w:eastAsia="arial black" w:hAnsi="arial black" w:cs="arial black"/>
      <w:i/>
      <w:color w:val="7A7A7A"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jc w:val="center"/>
    </w:pPr>
    <w:rPr>
      <w:rFonts w:ascii="arial black" w:eastAsia="arial black" w:hAnsi="arial black" w:cs="arial black"/>
      <w:b/>
      <w:color w:val="7A7A7A"/>
      <w:sz w:val="24"/>
    </w:rPr>
  </w:style>
  <w:style w:type="paragraph" w:styleId="Subtitle">
    <w:name w:val="Subtitle"/>
    <w:basedOn w:val="Normal"/>
    <w:qFormat/>
    <w:rsid w:val="00EF7B96"/>
    <w:rPr>
      <w:rFonts w:ascii="arial black" w:eastAsia="arial black" w:hAnsi="arial black" w:cs="arial black"/>
      <w:i/>
      <w:color w:val="7A7A7A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12ACB"/>
    <w:rPr>
      <w:rFonts w:ascii="arial black" w:eastAsia="arial black" w:hAnsi="arial black" w:cs="arial black"/>
      <w:i/>
      <w:color w:val="7A7A7A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E12ACB"/>
    <w:rPr>
      <w:i/>
      <w:iCs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ACB"/>
    <w:rPr>
      <w:rFonts w:ascii="arial black" w:eastAsia="arial black" w:hAnsi="arial black" w:cs="arial black"/>
      <w:i/>
      <w:color w:val="7A7A7A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ACB"/>
    <w:rPr>
      <w:b/>
      <w:bCs/>
      <w:i/>
      <w:i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743E52"/>
    <w:rPr>
      <w:rFonts w:ascii="arial black" w:eastAsia="arial black" w:hAnsi="arial black" w:cs="arial black"/>
      <w:i/>
      <w:color w:val="7A7A7A"/>
      <w:sz w:val="22"/>
    </w:rPr>
  </w:style>
  <w:style w:type="paragraph" w:styleId="NoSpacing">
    <w:name w:val="No Spacing"/>
    <w:uiPriority w:val="1"/>
    <w:qFormat/>
    <w:rsid w:val="00664657"/>
    <w:rPr>
      <w:rFonts w:ascii="arial black" w:eastAsia="arial black" w:hAnsi="arial black" w:cs="arial black"/>
      <w:i/>
      <w:color w:val="7A7A7A"/>
      <w:sz w:val="22"/>
    </w:rPr>
  </w:style>
  <w:style w:type="character" w:styleId="SubtleEmphasis">
    <w:name w:val="Subtle Emphasis"/>
    <w:basedOn w:val="DefaultParagraphFont"/>
    <w:uiPriority w:val="19"/>
    <w:qFormat/>
    <w:rsid w:val="003677AA"/>
    <w:rPr>
      <w:b/>
      <w:i/>
      <w:color w:val="7A7A7A"/>
      <w:spacing w:val="10"/>
    </w:rPr>
  </w:style>
  <w:style w:type="character" w:styleId="Emphasis">
    <w:name w:val="Emphasis"/>
    <w:basedOn w:val="DefaultParagraphFont"/>
    <w:qFormat/>
    <w:rsid w:val="00EF7B96"/>
    <w:rPr>
      <w:b/>
      <w:i/>
      <w:color w:val="F5C201"/>
      <w:spacing w:val="10"/>
    </w:rPr>
  </w:style>
  <w:style w:type="character" w:styleId="IntenseEmphasis">
    <w:name w:val="Intense Emphasis"/>
    <w:basedOn w:val="DefaultParagraphFont"/>
    <w:uiPriority w:val="21"/>
    <w:qFormat/>
    <w:rsid w:val="003677AA"/>
    <w:rPr>
      <w:b/>
      <w:i/>
      <w:color w:val="526DB0"/>
      <w:spacing w:val="10"/>
    </w:rPr>
  </w:style>
  <w:style w:type="character" w:styleId="Strong">
    <w:name w:val="Strong"/>
    <w:basedOn w:val="DefaultParagraphFont"/>
    <w:qFormat/>
    <w:rsid w:val="00EF7B96"/>
    <w:rPr>
      <w:b/>
      <w:i/>
      <w:color w:val="989AAC"/>
      <w:spacing w:val="10"/>
    </w:rPr>
  </w:style>
  <w:style w:type="character" w:styleId="SubtleReference">
    <w:name w:val="Subtle Reference"/>
    <w:basedOn w:val="DefaultParagraphFont"/>
    <w:uiPriority w:val="31"/>
    <w:qFormat/>
    <w:rsid w:val="001B6FDD"/>
    <w:rPr>
      <w:b/>
      <w:i/>
      <w:color w:val="DC5924"/>
      <w:spacing w:val="10"/>
    </w:rPr>
  </w:style>
  <w:style w:type="character" w:styleId="IntenseReference">
    <w:name w:val="Intense Reference"/>
    <w:basedOn w:val="DefaultParagraphFont"/>
    <w:uiPriority w:val="32"/>
    <w:qFormat/>
    <w:rsid w:val="001B6FDD"/>
    <w:rPr>
      <w:b/>
      <w:i/>
      <w:color w:val="B4B392"/>
      <w:spacing w:val="10"/>
    </w:rPr>
  </w:style>
  <w:style w:type="character" w:styleId="BookTitle">
    <w:name w:val="Book Title"/>
    <w:basedOn w:val="DefaultParagraphFont"/>
    <w:uiPriority w:val="33"/>
    <w:qFormat/>
    <w:rsid w:val="001B6FDD"/>
    <w:rPr>
      <w:b/>
      <w:i/>
      <w:color w:val="F5C201"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