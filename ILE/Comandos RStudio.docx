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8.0.0 -->
  <w:background w:color="ffffff">
    <v:background id="_x0000_s1025" filled="t" fillcolor="white"/>
  </w:background>
  <w:body>
    <w:p>
      <w:r>
        <w:rPr>
          <w:b w:val="0"/>
          <w:i w:val="0"/>
          <w:color w:val="000000"/>
        </w:rPr>
        <w:t>data(mtcars)</w:t>
      </w:r>
      <w:r>
        <w:br/>
      </w:r>
      <w:r>
        <w:br/>
      </w:r>
      <w:r>
        <w:rPr>
          <w:b w:val="0"/>
          <w:i w:val="0"/>
          <w:color w:val="000000"/>
        </w:rPr>
        <w:t>head(mtcars)</w:t>
      </w:r>
      <w:r>
        <w:br/>
      </w:r>
      <w:r>
        <w:br/>
      </w:r>
      <w:r>
        <w:rPr>
          <w:b w:val="0"/>
          <w:i w:val="0"/>
          <w:color w:val="000000"/>
        </w:rPr>
        <w:t>nrow(mtcars)</w:t>
      </w:r>
      <w:r>
        <w:br/>
      </w:r>
      <w:r>
        <w:br/>
      </w:r>
      <w:r>
        <w:br/>
      </w:r>
      <w:r>
        <w:rPr>
          <w:b w:val="0"/>
          <w:i w:val="0"/>
          <w:color w:val="000000"/>
        </w:rPr>
        <w:t>plot(mpg ~ wt, data=mtcars, pch=16, main="Meu Primeiro Grafico")</w:t>
      </w:r>
      <w:r>
        <w:br/>
      </w:r>
      <w:r>
        <w:rPr>
          <w:b w:val="0"/>
          <w:i w:val="0"/>
          <w:color w:val="000000"/>
        </w:rPr>
        <w:t>grid(col = 'blue')</w:t>
      </w:r>
      <w:r>
        <w:br/>
      </w:r>
      <w:r>
        <w:br/>
      </w:r>
      <w:r>
        <w:br/>
      </w:r>
      <w:r>
        <w:rPr>
          <w:b w:val="0"/>
          <w:i w:val="0"/>
          <w:color w:val="000000"/>
        </w:rPr>
        <w:t>boxplot(mpg ~ cyl, data=mtcars,</w:t>
      </w:r>
      <w:r>
        <w:br/>
      </w:r>
      <w:r>
        <w:rPr>
          <w:b w:val="0"/>
          <w:i w:val="0"/>
          <w:color w:val="000000"/>
        </w:rPr>
        <w:t xml:space="preserve">        main='Boxpltot',</w:t>
      </w:r>
      <w:r>
        <w:br/>
      </w:r>
      <w:r>
        <w:rPr>
          <w:b w:val="0"/>
          <w:i w:val="0"/>
          <w:color w:val="000000"/>
        </w:rPr>
        <w:t xml:space="preserve">        xlab='Número de Cilindros',</w:t>
      </w:r>
      <w:r>
        <w:br/>
      </w:r>
      <w:r>
        <w:rPr>
          <w:b w:val="0"/>
          <w:i w:val="0"/>
          <w:color w:val="000000"/>
        </w:rPr>
        <w:t xml:space="preserve">        ylab='Milhas por Galão',</w:t>
      </w:r>
      <w:r>
        <w:br/>
      </w:r>
      <w:r>
        <w:rPr>
          <w:b w:val="0"/>
          <w:i w:val="0"/>
          <w:color w:val="000000"/>
        </w:rPr>
        <w:t xml:space="preserve">        col='darkgreen',</w:t>
      </w:r>
      <w:r>
        <w:br/>
      </w:r>
      <w:r>
        <w:rPr>
          <w:b w:val="0"/>
          <w:i w:val="0"/>
          <w:color w:val="000000"/>
        </w:rPr>
        <w:t xml:space="preserve">        cex.lab=0.7, cex.axis=0.7)</w:t>
      </w:r>
      <w:r>
        <w:br/>
      </w:r>
      <w:r>
        <w:br/>
      </w:r>
      <w:r>
        <w:rPr>
          <w:b w:val="0"/>
          <w:i w:val="0"/>
          <w:color w:val="000000"/>
        </w:rPr>
        <w:t>rm(list = ls())</w:t>
      </w:r>
      <w:r>
        <w:br/>
      </w:r>
      <w:r>
        <w:br/>
      </w:r>
      <w:r>
        <w:rPr>
          <w:b w:val="0"/>
          <w:i w:val="0"/>
          <w:color w:val="000000"/>
        </w:rPr>
        <w:t>install.packages('swirl')</w:t>
      </w:r>
      <w:r>
        <w:br/>
      </w:r>
      <w:r>
        <w:br/>
      </w:r>
      <w:r>
        <w:rPr>
          <w:b w:val="0"/>
          <w:i w:val="0"/>
          <w:color w:val="000000"/>
        </w:rPr>
        <w:t>library('swirl')</w:t>
      </w:r>
    </w:p>
    <w:p/>
    <w:p>
      <w:r>
        <w:rPr>
          <w:b w:val="0"/>
          <w:i w:val="0"/>
          <w:color w:val="000000"/>
        </w:rPr>
        <w:t>bye()</w:t>
      </w:r>
      <w:r>
        <w:br/>
      </w:r>
      <w:r>
        <w:br/>
      </w:r>
      <w:r>
        <w:rPr>
          <w:b w:val="0"/>
          <w:i w:val="0"/>
          <w:color w:val="000000"/>
        </w:rPr>
        <w:t>library('foreign')</w:t>
      </w:r>
      <w:r>
        <w:br/>
      </w:r>
      <w:r>
        <w:br/>
      </w:r>
      <w:r>
        <w:rPr>
          <w:b w:val="0"/>
          <w:i w:val="0"/>
          <w:color w:val="000000"/>
        </w:rPr>
        <w:t>pessoas &lt;- c('Alberto', 'Carlos', 'Francisco', 'José')</w:t>
      </w:r>
      <w:r>
        <w:br/>
      </w:r>
      <w:r>
        <w:br/>
      </w:r>
      <w:r>
        <w:rPr>
          <w:b w:val="0"/>
          <w:i w:val="0"/>
          <w:color w:val="000000"/>
        </w:rPr>
        <w:t>length(pessoas)</w:t>
      </w:r>
      <w:r>
        <w:br/>
      </w:r>
      <w:r>
        <w:br/>
      </w:r>
      <w:r>
        <w:rPr>
          <w:b w:val="0"/>
          <w:i w:val="0"/>
          <w:color w:val="000000"/>
        </w:rPr>
        <w:t>typeof(pessoas)</w:t>
      </w:r>
      <w:r>
        <w:br/>
      </w:r>
      <w:r>
        <w:br/>
      </w:r>
      <w:r>
        <w:rPr>
          <w:b w:val="0"/>
          <w:i w:val="0"/>
          <w:color w:val="000000"/>
        </w:rPr>
        <w:t>attributes(pessoas)</w:t>
      </w:r>
    </w:p>
    <w:p/>
    <w:p>
      <w:r>
        <w:rPr>
          <w:b w:val="0"/>
          <w:i w:val="0"/>
          <w:color w:val="000000"/>
        </w:rPr>
        <w:t>x &lt;- 20:1</w:t>
      </w:r>
      <w:r>
        <w:br/>
      </w:r>
      <w:r>
        <w:br/>
      </w:r>
      <w:r>
        <w:rPr>
          <w:b w:val="0"/>
          <w:i w:val="0"/>
          <w:color w:val="000000"/>
        </w:rPr>
        <w:t>y &lt;- x + pi</w:t>
      </w:r>
      <w:r>
        <w:br/>
      </w:r>
      <w:r>
        <w:br/>
      </w:r>
      <w:r>
        <w:rPr>
          <w:b w:val="0"/>
          <w:i w:val="0"/>
          <w:color w:val="000000"/>
        </w:rPr>
        <w:t>d &lt;- c('maçã', 3, TRUE)</w:t>
      </w:r>
      <w:r>
        <w:br/>
      </w:r>
      <w:r>
        <w:rPr>
          <w:b w:val="0"/>
          <w:i w:val="0"/>
          <w:color w:val="000000"/>
        </w:rPr>
        <w:t>typeof(d)</w:t>
      </w:r>
      <w:r>
        <w:br/>
      </w:r>
      <w:r>
        <w:br/>
      </w:r>
      <w:r>
        <w:rPr>
          <w:b w:val="0"/>
          <w:i w:val="0"/>
          <w:color w:val="000000"/>
        </w:rPr>
        <w:t>vec1 &lt;- c(3, 5, 8, 7, 9, 16, 40)</w:t>
      </w:r>
      <w:r>
        <w:br/>
      </w:r>
      <w:r>
        <w:rPr>
          <w:b w:val="0"/>
          <w:i w:val="0"/>
          <w:color w:val="000000"/>
        </w:rPr>
        <w:t>vec1[2]</w:t>
      </w:r>
      <w:r>
        <w:br/>
      </w:r>
      <w:r>
        <w:br/>
      </w:r>
      <w:r>
        <w:rPr>
          <w:b w:val="0"/>
          <w:i w:val="0"/>
          <w:color w:val="000000"/>
        </w:rPr>
        <w:t>vec1[c(3,5)]</w:t>
      </w:r>
      <w:r>
        <w:br/>
      </w:r>
      <w:r>
        <w:br/>
      </w:r>
      <w:r>
        <w:rPr>
          <w:b w:val="0"/>
          <w:i w:val="0"/>
          <w:color w:val="000000"/>
        </w:rPr>
        <w:t>vec1[length(vec1)]</w:t>
      </w:r>
      <w:r>
        <w:br/>
      </w:r>
      <w:r>
        <w:br/>
      </w:r>
      <w:r>
        <w:rPr>
          <w:b w:val="0"/>
          <w:i w:val="0"/>
          <w:color w:val="000000"/>
        </w:rPr>
        <w:t>vec1[0]</w:t>
      </w:r>
      <w:r>
        <w:br/>
      </w:r>
      <w:r>
        <w:br/>
      </w:r>
      <w:r>
        <w:rPr>
          <w:b w:val="0"/>
          <w:i w:val="0"/>
          <w:color w:val="000000"/>
        </w:rPr>
        <w:t>vec1[10]</w:t>
      </w:r>
      <w:r>
        <w:br/>
      </w:r>
      <w:r>
        <w:rPr>
          <w:b w:val="0"/>
          <w:i w:val="0"/>
          <w:color w:val="000000"/>
        </w:rPr>
        <w:t>vec1[-c (1, length(vec1))]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num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</w:pPr>
    <w:rPr>
      <w:rFonts w:ascii="arial" w:eastAsia="arial" w:hAnsi="arial" w:cs="arial"/>
      <w:sz w:val="22"/>
    </w:rPr>
  </w:style>
  <w:style w:type="paragraph" w:styleId="Heading1">
    <w:name w:val="heading 1"/>
    <w:basedOn w:val="Normal"/>
    <w:next w:val="Normal"/>
    <w:qFormat/>
    <w:rsid w:val="00EF7B96"/>
    <w:rPr>
      <w:rFonts w:ascii="arial black" w:eastAsia="arial black" w:hAnsi="arial black" w:cs="arial black"/>
      <w:b/>
      <w:color w:val="5C5C5C"/>
      <w:sz w:val="36"/>
    </w:rPr>
  </w:style>
  <w:style w:type="paragraph" w:styleId="Heading2">
    <w:name w:val="heading 2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8"/>
    </w:rPr>
  </w:style>
  <w:style w:type="paragraph" w:styleId="Heading3">
    <w:name w:val="heading 3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4"/>
    </w:rPr>
  </w:style>
  <w:style w:type="paragraph" w:styleId="Heading4">
    <w:name w:val="heading 4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5">
    <w:name w:val="heading 5"/>
    <w:basedOn w:val="Normal"/>
    <w:next w:val="Normal"/>
    <w:qFormat/>
    <w:rsid w:val="00EF7B96"/>
    <w:rPr>
      <w:rFonts w:ascii="arial black" w:eastAsia="arial black" w:hAnsi="arial black" w:cs="arial black"/>
      <w:b/>
      <w:color w:val="7A7A7A"/>
      <w:sz w:val="20"/>
    </w:rPr>
  </w:style>
  <w:style w:type="paragraph" w:styleId="Heading6">
    <w:name w:val="heading 6"/>
    <w:basedOn w:val="Normal"/>
    <w:next w:val="Normal"/>
    <w:qFormat/>
    <w:rsid w:val="00EF7B96"/>
    <w:rPr>
      <w:rFonts w:ascii="arial black" w:eastAsia="arial black" w:hAnsi="arial black" w:cs="arial black"/>
      <w:i/>
      <w:color w:val="3D3D3D"/>
      <w:sz w:val="20"/>
    </w:rPr>
  </w:style>
  <w:style w:type="paragraph" w:styleId="Heading7">
    <w:name w:val="heading 7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8">
    <w:name w:val="heading 8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Heading9">
    <w:name w:val="heading 9"/>
    <w:basedOn w:val="Normal"/>
    <w:next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jc w:val="center"/>
    </w:pPr>
    <w:rPr>
      <w:rFonts w:ascii="arial black" w:eastAsia="arial black" w:hAnsi="arial black" w:cs="arial black"/>
      <w:b/>
      <w:color w:val="7A7A7A"/>
      <w:sz w:val="24"/>
    </w:rPr>
  </w:style>
  <w:style w:type="paragraph" w:styleId="Subtitle">
    <w:name w:val="Subtitle"/>
    <w:basedOn w:val="Normal"/>
    <w:qFormat/>
    <w:rsid w:val="00EF7B96"/>
    <w:rPr>
      <w:rFonts w:ascii="arial black" w:eastAsia="arial black" w:hAnsi="arial black" w:cs="arial black"/>
      <w:i/>
      <w:color w:val="7A7A7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rPr>
      <w:rFonts w:ascii="arial black" w:eastAsia="arial black" w:hAnsi="arial black" w:cs="arial black"/>
      <w:i/>
      <w:color w:val="7A7A7A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E52"/>
    <w:rPr>
      <w:rFonts w:ascii="arial black" w:eastAsia="arial black" w:hAnsi="arial black" w:cs="arial black"/>
      <w:i/>
      <w:color w:val="7A7A7A"/>
      <w:sz w:val="22"/>
    </w:rPr>
  </w:style>
  <w:style w:type="paragraph" w:styleId="NoSpacing">
    <w:name w:val="No Spacing"/>
    <w:uiPriority w:val="1"/>
    <w:qFormat/>
    <w:rsid w:val="00664657"/>
    <w:rPr>
      <w:rFonts w:ascii="arial black" w:eastAsia="arial black" w:hAnsi="arial black" w:cs="arial black"/>
      <w:i/>
      <w:color w:val="7A7A7A"/>
      <w:sz w:val="22"/>
    </w:rPr>
  </w:style>
  <w:style w:type="character" w:styleId="SubtleEmphasis">
    <w:name w:val="Subtle Emphasis"/>
    <w:basedOn w:val="DefaultParagraphFont"/>
    <w:uiPriority w:val="19"/>
    <w:qFormat/>
    <w:rsid w:val="003677AA"/>
    <w:rPr>
      <w:b/>
      <w:i/>
      <w:color w:val="7A7A7A"/>
      <w:spacing w:val="10"/>
    </w:rPr>
  </w:style>
  <w:style w:type="character" w:styleId="Emphasis">
    <w:name w:val="Emphasis"/>
    <w:basedOn w:val="DefaultParagraphFont"/>
    <w:qFormat/>
    <w:rsid w:val="00EF7B96"/>
    <w:rPr>
      <w:b/>
      <w:i/>
      <w:color w:val="F5C201"/>
      <w:spacing w:val="10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i/>
      <w:color w:val="526DB0"/>
      <w:spacing w:val="10"/>
    </w:rPr>
  </w:style>
  <w:style w:type="character" w:styleId="Strong">
    <w:name w:val="Strong"/>
    <w:basedOn w:val="DefaultParagraphFont"/>
    <w:qFormat/>
    <w:rsid w:val="00EF7B96"/>
    <w:rPr>
      <w:b/>
      <w:i/>
      <w:color w:val="989AAC"/>
      <w:spacing w:val="10"/>
    </w:rPr>
  </w:style>
  <w:style w:type="character" w:styleId="SubtleReference">
    <w:name w:val="Subtle Reference"/>
    <w:basedOn w:val="DefaultParagraphFont"/>
    <w:uiPriority w:val="31"/>
    <w:qFormat/>
    <w:rsid w:val="001B6FDD"/>
    <w:rPr>
      <w:b/>
      <w:i/>
      <w:color w:val="DC5924"/>
      <w:spacing w:val="10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i/>
      <w:color w:val="B4B392"/>
      <w:spacing w:val="10"/>
    </w:rPr>
  </w:style>
  <w:style w:type="character" w:styleId="BookTitle">
    <w:name w:val="Book Title"/>
    <w:basedOn w:val="DefaultParagraphFont"/>
    <w:uiPriority w:val="33"/>
    <w:qFormat/>
    <w:rsid w:val="001B6FDD"/>
    <w:rPr>
      <w:b/>
      <w:i/>
      <w:color w:val="F5C201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